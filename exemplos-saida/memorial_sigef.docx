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Tabela do Memorial SIGEF</w:t>
      </w:r>
    </w:p>
    <w:p>
      <w:r>
        <w:t>Vértice: AVRH-P-6397, Longitude: -47°26'26,133", Latitude: -19°45'35,272", Altitude (m): 1001,49, Vante: AVRH-P-6398, Azimute: 121°42', Distância (m): 22,18, Confrontações: CNS: 03.919-8 | Mat. 1483; 7954; 9276 | Fazenda São Manoel, Santa Cruz e Camu...; Vértice: AVRH-P-6398, Longitude: -47°26'25,485", Latitude: -19°45'35,651", Altitude (m): 1002,02, Vante: AVRH-P-6399, Azimute: 78°38', Distância (m): 16,1, Confrontações: CNS: 03.919-8 | Mat. 1483; 7954; 9276 | Fazenda São Manoel, Santa Cruz e Camu...; Vértice: AVRH-P-6399, Longitude: -47°26'24,943", Latitude: -19°45'35,548", Altitude (m): 1003,85, Vante: AVRH-P-6400, Azimute: 107°29', Distância (m): 17,09, Confrontações: CNS: 03.919-8 | Mat. 1483; 7954; 9276 | Fazenda São Manoel, Santa Cruz e Camu...; Vértice: AVRH-P-6400, Longitude: -47°26'24,383", Latitude: -19°45'35,715", Altitude (m): 1003,39, Vante: AVRH-P-6401, Azimute: 113°21', Distância (m): 8,53, Confrontações: CNS: 03.919-8 | Mat. 1483; 7954; 9276 | Fazenda São Manoel, Santa Cruz e Camu...; Vértice: AVRH-P-6401, Longitude: -47°26'24,114", Latitude: -19°45'35,825", Altitude (m): 1004,68, Vante: AVRH-M-2088, Azimute: 94°39', Distância (m): 6,05, Confrontações: CNS: 03.919-8 | Mat. 1483; 7954; 9276 | Fazenda São Manoel, Santa Cruz e Camu...; Vértice: AVRH-M-2088, Longitude: -47°26'23,907", Latitude: -19°45'35,841", Altitude (m): 1004,23, Vante: AVRH-M-2089, Azimute: 98°07', Distância (m): 138,09, Confrontações: CNS: 03.919-8 | Mat. 1483; 7954; 9276 | Fazenda São Manoel, Santa Cruz e Camu...; Vértice: AVRH-M-2089, Longitude: -47°26'19,212", Latitude: -19°45'36,476", Altitude (m): 1019,48, Vante: AVRH-M-2090, Azimute: 93°24', Distância (m): 106,9, Confrontações: CNS: 03.919-8 | Mat. 1483; 7954; 9276 | Fazenda São Manoel, Santa Cruz e Camu...; Vértice: AVRH-M-2090, Longitude: -47°26'15,547", Latitude: -19°45'36,683", Altitude (m): 1037,47, Vante: AVRH-M-2091, Azimute: 93°33', Distância (m): 73,9, Confrontações: CNS: 03.919-8 | Mat. 1483; 7954; 9276 | Fazenda São Manoel, Santa Cruz e Camu...; Vértice: AVRH-M-2091, Longitude: -47°26'13,014", Latitude: -19°45'36,832", Altitude (m): 1061,53, Vante: AVRH-M-2092, Azimute: 162°02', Distância (m): 59,3, Confrontações: Rodovia MG-190; Vértice: AVRH-M-2092, Longitude: -47°26'12,386", Latitude: -19°45'38,666", Altitude (m): 1067,22, Vante: AVRH-M-2093, Azimute: 161°50', Distância (m): 125,81, Confrontações: Rodovia MG-190; Vértice: AVRH-M-2093, Longitude: -47°26'11,040", Latitude: -19°45'42,553", Altitude (m): 1069,04, Vante: GR6-M-3293, Azimute: 235°56', Distância (m): 207,94, Confrontações: CNS: 03.919-8 | Mat. 25038 | Fazenda Grão de Ouro; Vértice: GR6-M-3293, Longitude: -47°26'16,957", Latitude: -19°45'46,339", Altitude (m): 1066,22, Vante: GR6-M-3294, Azimute: 242°44', Distância (m): 751,43, Confrontações: CNS: 03.919-8 | Mat. 25038 | Fazenda Grão de Ouro; Vértice: GR6-M-3294, Longitude: -47°26'39,900", Latitude: -19°45'57,527", Altitude (m): 1052,26, Vante: GR6-M-3605, Azimute: 224°04', Distância (m): 613,41, Confrontações: CNS: 03.919-8 | Mat. 25516 | Fazenda Grão de Ouro; Vértice: GR6-M-3605, Longitude: -47°26'54,555", Latitude: -19°46'11,856", Altitude (m): 1033,76, Vante: GR6-M-3780, Azimute: 224°18', Distância (m): 564,74, Confrontações: CNS: 03.919-8 | Mat. 25515 | Fazenda São Manoel, Olhos D’Água; Vértice: GR6-M-3780, Longitude: -47°27'08,104", Latitude: -19°46'24,996", Altitude (m): 1033,25, Vante: GR6-P-21061, Azimute: 157°41', Distância (m): 49,77, Confrontações: CNS: 03.919-8 | Mat. 25515 | Fazenda São Manoel, Olhos D’Água; Vértice: GR6-P-21061, Longitude: -47°27'07,455", Latitude: -19°46'26,493", Altitude (m): 1033,05, Vante: GR6-P-21062, Azimute: 157°33', Distância (m): 66,79, Confrontações: CNS: 03.919-8 | Mat. 25515 | Fazenda São Manoel, Olhos D’Água; Vértice: GR6-P-21062, Longitude: -47°27'06,579", Latitude: -19°46'28,500", Altitude (m): 1031,99, Vante: GR6-P-21063, Azimute: 157°50', Distância (m): 51,87, Confrontações: CNS: 03.919-8 | Mat. 25515 | Fazenda São Manoel, Olhos D’Água; Vértice: GR6-P-21063, Longitude: -47°27'05,907", Latitude: -19°46'30,062", Altitude (m): 1030,51, Vante: GR6-M-3781, Azimute: 108°08', Distância (m): 8,39, Confrontações: CNS: 03.919-8 | Mat. 25515 | Fazenda São Manoel, Olhos D’Água; Vértice: GR6-M-3781, Longitude: -47°27'05,633", Latitude: -19°46'30,147", Altitude (m): 1030,36, Vante: AVRH-M-2112, Azimute: 212°13', Distância (m): 14,8, Confrontações: Estrada Municipal; Vértice: AVRH-M-2112, Longitude: -47°27'05,904", Latitude: -19°46'30,554", Altitude (m): 1030,12, Vante: AVRH-M-2113, Azimute: 212°17', Distância (m): 112,31, Confrontações: Estrada Municipal; Vértice: AVRH-M-2113, Longitude: -47°27'07,965", Latitude: -19°46'33,641", Altitude (m): 1027,63, Vante: AVRH-M-2114, Azimute: 222°09', Distância (m): 164,54, Confrontações: Estrada Municipal; Vértice: AVRH-M-2114, Longitude: -47°27'11,758", Latitude: -19°46'37,607", Altitude (m): 1025,06, Vante: AVRH-M-2115, Azimute: 211°54', Distância (m): 79,81, Confrontações: Estrada Municipal; Vértice: AVRH-M-2115, Longitude: -47°27'13,207", Latitude: -19°46'39,810", Altitude (m): 1023,16, Vante: AVRH-M-2116, Azimute: 254°12', Distância (m): 185,04, Confrontações: CNS: 03.919-8 | Mat. 22646 | Fazenda Estiva e Camurça; Vértice: AVRH-M-2116, Longitude: -47°27'19,323", Latitude: -19°46'41,447", Altitude (m): 1021,7, Vante: AVRH-M-2117, Azimute: 254°17', Distância (m): 161,35, Confrontações: CNS: 03.919-8 | Mat. 22646 | Fazenda Estiva e Camurça; Vértice: AVRH-M-2117, Longitude: -47°27'24,658", Latitude: -19°46'42,868", Altitude (m): 1009,84, Vante: AVRH-M-2118, Azimute: 254°24', Distância (m): 56,86, Confrontações: CNS: 03.919-8 | Mat. 22646 | Fazenda Estiva e Camurça; Vértice: AVRH-M-2118, Longitude: -47°27'26,539", Latitude: -19°46'43,365", Altitude (m): 1001,43, Vante: AVRH-M-2119, Azimute: 251°48', Distância (m): 69,72, Confrontações: CNS: 03.919-8 | Mat. 22646 | Fazenda Estiva e Camurça; Vértice: AVRH-M-2119, Longitude: -47°27'28,814", Latitude: -19°46'44,073", Altitude (m): 1001,24, Vante: AVRH-M-2120, Azimute: 256°18', Distância (m): 116,27, Confrontações: CNS: 03.919-8 | Mat. 22646 | Fazenda Estiva e Camurça; Vértice: AVRH-M-2120, Longitude: -47°27'32,694", Latitude: -19°46'44,968", Altitude (m): 994,361, Vante: AVRH-M-2121, Azimute: 253°45', Distância (m): 236,2, Confrontações: CNS: 03.919-8 | Mat. 22646 | Fazenda Estiva e Camurça; Vértice: AVRH-M-2121, Longitude: -47°27'40,483", Latitude: -19°46'47,117", Altitude (m): 999,68, Vante: AVRH-M-2122, Azimute: 315°29', Distância (m): 8,97, Confrontações: CNS: 03.919-8 | Mat. 22646 | Fazenda Estiva e Camurça; Vértice: AVRH-M-2122, Longitude: -47°27'40,699", Latitude: -19°46'46,909", Altitude (m): 999,397, Vante: AVRH-M-2123, Azimute: 314°59', Distância (m): 81,7, Confrontações: CNS: 03.919-8 | Mat. 22646 | Fazenda Estiva e Camurça; Vértice: AVRH-M-2123, Longitude: -47°27'42,684", Latitude: -19°46'45,031", Altitude (m): 992,263, Vante: AVRH-M-2124, Azimute: 315°11', Distância (m): 129,75, Confrontações: CNS: 03.919-8 | Mat. 22646 | Fazenda Estiva e Camurça; Vértice: AVRH-M-2124, Longitude: -47°27'45,825", Latitude: -19°46'42,038", Altitude (m): 984,7, Vante: AVRH-M-2125, Azimute: 314°51', Distância (m): 115,62, Confrontações: CNS: 03.919-8 | Mat. 22646 | Fazenda Estiva e Camurça; Vértice: AVRH-M-2125, Longitude: -47°27'48,640", Latitude: -19°46'39,386", Altitude (m): 975,841, Vante: AVRH-M-2126, Azimute: 315°08', Distância (m): 92,06, Confrontações: CNS: 03.919-8 | Mat. 22646 | Fazenda Estiva e Camurça; Vértice: AVRH-M-2126, Longitude: -47°27'50,870", Latitude: -19°46'37,264", Altitude (m): 967,433, Vante: AVRH-M-2127, Azimute: 315°03', Distância (m): 48,8, Confrontações: CNS: 03.919-8 | Mat. 22646 | Fazenda Estiva e Camurça; Vértice: AVRH-M-2127, Longitude: -47°27'52,054", Latitude: -19°46'36,141", Altitude (m): 959,452, Vante: AVRH-M-2128, Azimute: 321°42', Distância (m): 73,78, Confrontações: CNS: 03.919-8 | Mat. 22646 | Fazenda Estiva e Camurça; Vértice: AVRH-M-2128, Longitude: -47°27'53,624", Latitude: -19°46'34,258", Altitude (m): 963,308, Vante: AVRH-M-2129, Azimute: 320°55', Distância (m): 39,58, Confrontações: CNS: 03.919-8 | Mat. 22646 | Fazenda Estiva e Camurça; Vértice: AVRH-M-2129, Longitude: -47°27'54,481", Latitude: -19°46'33,259", Altitude (m): 969,524, Vante: A4B-M-2731, Azimute: 323°32', Distância (m): 213,46, Confrontações: CNS: 03.919-8 | Mat. 22646 | Fazenda Estiva e Camurça; Vértice: A4B-M-2731, Longitude: -47°27'58,838", Latitude: -19°46'27,677", Altitude (m): 1002,5, Vante: A4B-M-2730, Azimute: 71°52', Distância (m): 187,15, Confrontações: CNS: 03.919-8 | Mat. 18830 | Fazenda Santa Cruz; Vértice: A4B-M-2730, Longitude: -47°27'52,729", Latitude: -19°46'25,784", Altitude (m): 1004,54, Vante: A4B-M-2729, Azimute: 72°18', Distância (m): 162,0, Confrontações: CNS: 03.919-8 | Mat. 18830 | Fazenda Santa Cruz; Vértice: A4B-M-2729, Longitude: -47°27'47,428", Latitude: -19°46'24,183", Altitude (m): 1001,28, Vante: A4B-M-2728, Azimute: 72°36', Distância (m): 176,92, Confrontações: CNS: 03.919-8 | Mat. 18830 | Fazenda Santa Cruz; Vértice: A4B-M-2728, Longitude: -47°27'41,629", Latitude: -19°46'22,464", Altitude (m): 1006,1, Vante: A4B-M-2727, Azimute: 73°21', Distância (m): 89,22, Confrontações: CNS: 03.919-8 | Mat. 18830 | Fazenda Santa Cruz; Vértice: A4B-M-2727, Longitude: -47°27'38,693", Latitude: -19°46'21,633", Altitude (m): 1006,22, Vante: A4B-M-2726, Azimute: 75°53', Distância (m): 66,25, Confrontações: CNS: 03.919-8 | Mat. 18830 | Fazenda Santa Cruz; Vértice: A4B-M-2726, Longitude: -47°27'36,486", Latitude: -19°46'21,108", Altitude (m): 1009,1, Vante: A4B-M-2725, Azimute: 76°56', Distância (m): 60,82, Confrontações: CNS: 03.919-8 | Mat. 18830 | Fazenda Santa Cruz; Vértice: A4B-M-2725, Longitude: -47°27'34,451", Latitude: -19°46'20,661", Altitude (m): 1020,26, Vante: A4B-M-2724, Azimute: 78°34', Distância (m): 155,41, Confrontações: CNS: 03.919-8 | Mat. 18830 | Fazenda Santa Cruz; Vértice: A4B-M-2724, Longitude: -47°27'29,219", Latitude: -19°46'19,660", Altitude (m): 1030,42, Vante: A4B-M-2723, Azimute: 12°23', Distância (m): 29,6, Confrontações: CNS: 03.919-8 | Mat. 18830 | Fazenda Santa Cruz; Vértice: A4B-M-2723, Longitude: -47°27'29,001", Latitude: -19°46'18,720", Altitude (m): 1015,09, Vante: A4B-M-2722, Azimute: 28°26', Distância (m): 13,82, Confrontações: CNS: 03.919-8 | Mat. 18830 | Fazenda Santa Cruz; Vértice: A4B-M-2722, Longitude: -47°27'28,775", Latitude: -19°46'18,325", Altitude (m): 1017,09, Vante: A4B-M-2721, Azimute: 47°25', Distância (m): 46,14, Confrontações: CNS: 03.919-8 | Mat. 18830 | Fazenda Santa Cruz; Vértice: A4B-M-2721, Longitude: -47°27'27,608", Latitude: -19°46'17,310", Altitude (m): 1014,84, Vante: A4B-M-2720, Azimute: 343°42', Distância (m): 53,64, Confrontações: CNS: 03.919-8 | Mat. 18830 | Fazenda Santa Cruz; Vértice: A4B-M-2720, Longitude: -47°27'28,125", Latitude: -19°46'15,636", Altitude (m): 1004,97, Vante: A4B-M-2719, Azimute: 25°15', Distância (m): 71,38, Confrontações: CNS: 03.919-8 | Mat. 18830 | Fazenda Santa Cruz; Vértice: A4B-M-2719, Longitude: -47°27'27,079", Latitude: -19°46'13,537", Altitude (m): 1015,07, Vante: A4B-M-2718, Azimute: 28°49', Distância (m): 31,45, Confrontações: CNS: 03.919-8 | Mat. 18830 | Fazenda Santa Cruz; Vértice: A4B-M-2718, Longitude: -47°27'26,558", Latitude: -19°46'12,641", Altitude (m): 997,527, Vante: A4B-M-2717, Azimute: 35°52', Distância (m): 147,37, Confrontações: CNS: 03.919-8 | Mat. 18830 | Fazenda Santa Cruz; Vértice: A4B-M-2717, Longitude: -47°27'23,592", Latitude: -19°46'08,758", Altitude (m): 1008,67, Vante: A4B-M-2716, Azimute: 42°00', Distância (m): 11,88, Confrontações: CNS: 03.919-8 | Mat. 18830 | Fazenda Santa Cruz; Vértice: A4B-M-2716, Longitude: -47°27'23,319", Latitude: -19°46'08,471", Altitude (m): 1003,16, Vante: A4B-M-2715, Azimute: 63°37', Distância (m): 71,99, Confrontações: CNS: 03.919-8 | Mat. 18830 | Fazenda Santa Cruz; Vértice: A4B-M-2715, Longitude: -47°27'21,104", Latitude: -19°46'07,431", Altitude (m): 1015,36, Vante: A4B-M-2714, Azimute: 36°45', Distância (m): 81,07, Confrontações: CNS: 03.919-8 | Mat. 18830 | Fazenda Santa Cruz; Vértice: A4B-M-2714, Longitude: -47°27'19,438", Latitude: -19°46'05,319", Altitude (m): 1018,26, Vante: A4B-M-2713, Azimute: 41°31', Distância (m): 10,15, Confrontações: CNS: 03.919-8 | Mat. 18830 | Fazenda Santa Cruz; Vértice: A4B-M-2713, Longitude: -47°27'19,207", Latitude: -19°46'05,072", Altitude (m): 1018,05, Vante: A4B-M-2712, Azimute: 35°40', Distância (m): 173,36, Confrontações: CNS: 03.919-8 | Mat. 18830 | Fazenda Santa Cruz; Vértice: A4B-M-2712, Longitude: -47°27'15,735", Latitude: -19°46'00,493", Altitude (m): 1006,77, Vante: A4B-M-2711, Azimute: 35°36', Distância (m): 155,32, Confrontações: CNS: 03.919-8 | Mat. 18830 | Fazenda Santa Cruz; Vértice: A4B-M-2711, Longitude: -47°27'12,629", Latitude: -19°45'56,387", Altitude (m): 984,674, Vante: A4B-M-2710, Azimute: 27°08', Distância (m): 48,45, Confrontações: CNS: 03.919-8 | Mat. 18830 | Fazenda Santa Cruz; Vértice: A4B-M-2710, Longitude: -47°27'11,870", Latitude: -19°45'54,985", Altitude (m): 980,106, Vante: A4B-P-9594, Azimute: 358°57', Distância (m): 30,33, Confrontações: CNS: 03.919-8 | Mat. 18830 | Fazenda Santa Cruz; Vértice: A4B-P-9594, Longitude: -47°27'11,889", Latitude: -19°45'53,999", Altitude (m): 975,574, Vante: A4B-P-9593, Azimute: 333°48', Distância (m): 26,97, Confrontações: CNS: 03.919-8 | Mat. 18830 | Fazenda Santa Cruz; Vértice: A4B-P-9593, Longitude: -47°27'12,298", Latitude: -19°45'53,212", Altitude (m): 973,997, Vante: A4B-P-9592, Azimute: 344°00', Distância (m): 30,43, Confrontações: CNS: 03.919-8 | Mat. 18830 | Fazenda Santa Cruz; Vértice: A4B-P-9592, Longitude: -47°27'12,586", Latitude: -19°45'52,261", Altitude (m): 971,503, Vante: A4B-P-9591, Azimute: 351°33', Distância (m): 54,5, Confrontações: CNS: 03.919-8 | Mat. 18830 | Fazenda Santa Cruz; Vértice: A4B-P-9591, Longitude: -47°27'12,861", Latitude: -19°45'50,508", Altitude (m): 969,104, Vante: AVRH-P-6198, Azimute: 97°00', Distância (m): 36,52, Confrontações: CNS: 03.919-8 | Mat. 4007 | Fazenda Camurça; Vértice: AVRH-P-6198, Longitude: -47°27'11,616", Latitude: -19°45'50,653", Altitude (m): 968,465, Vante: AVRH-P-6199, Azimute: 98°41', Distância (m): 42,94, Confrontações: CNS: 03.919-8 | Mat. 4007 | Fazenda Camurça; Vértice: AVRH-P-6199, Longitude: -47°27'10,158", Latitude: -19°45'50,864", Altitude (m): 970,421, Vante: AVRH-P-6200, Azimute: 59°56', Distância (m): 9,45, Confrontações: CNS: 03.919-8 | Mat. 4007 | Fazenda Camurça; Vértice: AVRH-P-6200, Longitude: -47°27'09,877", Latitude: -19°45'50,710", Altitude (m): 970,222, Vante: AVRH-P-6201, Azimute: 129°39', Distância (m): 4,05, Confrontações: CNS: 03.919-8 | Mat. 4007 | Fazenda Camurça; Vértice: AVRH-P-6201, Longitude: -47°27'09,770", Latitude: -19°45'50,794", Altitude (m): 970,918, Vante: AVRH-P-6202, Azimute: 48°32', Distância (m): 1,9, Confrontações: CNS: 03.919-8 | Mat. 4007 | Fazenda Camurça; Vértice: AVRH-P-6202, Longitude: -47°27'09,721", Latitude: -19°45'50,753", Altitude (m): 970,369, Vante: AVRH-P-6203, Azimute: 161°47', Distância (m): 6,9, Confrontações: CNS: 03.919-8 | Mat. 4007 | Fazenda Camurça; Vértice: AVRH-P-6203, Longitude: -47°27'09,647", Latitude: -19°45'50,966", Altitude (m): 970,85, Vante: AVRH-P-6204, Azimute: 90°50', Distância (m): 10,39, Confrontações: CNS: 03.919-8 | Mat. 4007 | Fazenda Camurça; Vértice: AVRH-P-6204, Longitude: -47°27'09,290", Latitude: -19°45'50,971", Altitude (m): 971,118, Vante: AVRH-P-6205, Azimute: 177°50', Distância (m): 3,11, Confrontações: CNS: 03.919-8 | Mat. 4007 | Fazenda Camurça; Vértice: AVRH-P-6205, Longitude: -47°27'09,286", Latitude: -19°45'51,072", Altitude (m): 971,077, Vante: AVRH-P-6206, Azimute: 69°42', Distância (m): 16,05, Confrontações: CNS: 03.919-8 | Mat. 4007 | Fazenda Camurça; Vértice: AVRH-P-6206, Longitude: -47°27'08,769", Latitude: -19°45'50,891", Altitude (m): 971,536, Vante: AVRH-P-6207, Azimute: 164°43', Distância (m): 3,32, Confrontações: CNS: 03.919-8 | Mat. 4007 | Fazenda Camurça; Vértice: AVRH-P-6207, Longitude: -47°27'08,739", Latitude: -19°45'50,995", Altitude (m): 975,236, Vante: AVRH-P-6208, Azimute: 69°08', Distância (m): 11,4, Confrontações: CNS: 03.919-8 | Mat. 4007 | Fazenda Camurça; Vértice: AVRH-P-6208, Longitude: -47°27'08,373", Latitude: -19°45'50,863", Altitude (m): 975,399, Vante: AVRH-P-6209, Azimute: 142°31', Distância (m): 16,08, Confrontações: CNS: 03.919-8 | Mat. 4007 | Fazenda Camurça; Vértice: AVRH-P-6209, Longitude: -47°27'08,037", Latitude: -19°45'51,278", Altitude (m): 973,672, Vante: AVRH-P-6210, Azimute: 71°14', Distância (m): 8,7, Confrontações: CNS: 03.919-8 | Mat. 4007 | Fazenda Camurça; Vértice: AVRH-P-6210, Longitude: -47°27'07,754", Latitude: -19°45'51,187", Altitude (m): 972,726, Vante: AVRH-P-6211, Azimute: 99°55', Distância (m): 9,81, Confrontações: CNS: 03.919-8 | Mat. 4007 | Fazenda Camurça; Vértice: AVRH-P-6211, Longitude: -47°27'07,422", Latitude: -19°45'51,242", Altitude (m): 972,396, Vante: AVRH-P-6212, Azimute: 102°26', Distância (m): 33,1, Confrontações: CNS: 03.919-8 | Mat. 4007 | Fazenda Camurça; Vértice: AVRH-P-6212, Longitude: -47°27'06,312", Latitude: -19°45'51,474", Altitude (m): 976,418, Vante: AVRH-P-6213, Azimute: 59°02', Distância (m): 60,2, Confrontações: CNS: 03.919-8 | Mat. 4007 | Fazenda Camurça; Vértice: AVRH-P-6213, Longitude: -47°27'04,539", Latitude: -19°45'50,467", Altitude (m): 974,051, Vante: AVRH-P-6214, Azimute: 82°32', Distância (m): 35,03, Confrontações: CNS: 03.919-8 | Mat. 4007 | Fazenda Camurça; Vértice: AVRH-P-6214, Longitude: -47°27'03,346", Latitude: -19°45'50,319", Altitude (m): 975,251, Vante: AVRH-P-6215, Azimute: 41°40', Distância (m): 39,24, Confrontações: CNS: 03.919-8 | Mat. 4007 | Fazenda Camurça; Vértice: AVRH-P-6215, Longitude: -47°27'02,450", Latitude: -19°45'49,366", Altitude (m): 974,907, Vante: AVRH-P-6216, Azimute: 29°48', Distância (m): 9,78, Confrontações: CNS: 03.919-8 | Mat. 4007 | Fazenda Camurça; Vértice: AVRH-P-6216, Longitude: -47°27'02,283", Latitude: -19°45'49,090", Altitude (m): 975,357, Vante: AVRH-P-6217, Azimute: 29°48', Distância (m): 19,92, Confrontações: CNS: 03.919-8 | Mat. 4007 | Fazenda Camurça; Vértice: AVRH-P-6217, Longitude: -47°27'01,943", Latitude: -19°45'48,528", Altitude (m): 975,462, Vante: AVRH-P-6218, Azimute: 08°35', Distância (m): 13,06, Confrontações: CNS: 03.919-8 | Mat. 4007 | Fazenda Camurça; Vértice: AVRH-P-6218, Longitude: -47°27'01,876", Latitude: -19°45'48,108", Altitude (m): 975,681, Vante: AVRH-P-6219, Azimute: 56°09', Distância (m): 16,13, Confrontações: CNS: 03.919-8 | Mat. 4007 | Fazenda Camurça; Vértice: AVRH-P-6219, Longitude: -47°27'01,416", Latitude: -19°45'47,816", Altitude (m): 975,818, Vante: AVRH-P-6220, Azimute: 359°24', Distância (m): 14,3, Confrontações: CNS: 03.919-8 | Mat. 4007 | Fazenda Camurça; Vértice: AVRH-P-6220, Longitude: -47°27'01,421", Latitude: -19°45'47,351", Altitude (m): 976,512, Vante: AVRH-P-6221, Azimute: 75°55', Distância (m): 16,45, Confrontações: CNS: 03.919-8 | Mat. 4007 | Fazenda Camurça; Vértice: AVRH-P-6221, Longitude: -47°27'00,873", Latitude: -19°45'47,221", Altitude (m): 977,524, Vante: AVRH-P-6222, Azimute: 60°27', Distância (m): 10,04, Confrontações: CNS: 03.919-8 | Mat. 4007 | Fazenda Camurça; Vértice: AVRH-P-6222, Longitude: -47°27'00,573", Latitude: -19°45'47,060", Altitude (m): 979,583, Vante: AVRH-P-6223, Azimute: 90°00', Distância (m): 18,34, Confrontações: CNS: 03.919-8 | Mat. 4007 | Fazenda Camurça; Vértice: AVRH-P-6223, Longitude: -47°26'59,943", Latitude: -19°45'47,060", Altitude (m): 981,31, Vante: AVRH-P-6224, Azimute: 318°43', Distância (m): 11,21, Confrontações: CNS: 03.919-8 | Mat. 4007 | Fazenda Camurça; Vértice: AVRH-P-6224, Longitude: -47°27'00,197", Latitude: -19°45'46,786", Altitude (m): 979,83, Vante: AVRH-P-6225, Azimute: 69°25', Distância (m): 7,0, Confrontações: CNS: 03.919-8 | Mat. 4007 | Fazenda Camurça; Vértice: AVRH-P-6225, Longitude: -47°26'59,972", Latitude: -19°45'46,706", Altitude (m): 980,945, Vante: AVRH-P-6226, Azimute: 04°27', Distância (m): 5,98, Confrontações: CNS: 03.919-8 | Mat. 4007 | Fazenda Camurça; Vértice: AVRH-P-6226, Longitude: -47°26'59,956", Latitude: -19°45'46,512", Altitude (m): 979,873, Vante: AVRH-P-6227, Azimute: 85°03', Distância (m): 8,91, Confrontações: CNS: 03.919-8 | Mat. 4007 | Fazenda Camurça; Vértice: AVRH-P-6227, Longitude: -47°26'59,651", Latitude: -19°45'46,487", Altitude (m): 980,973, Vante: AVRH-P-6228, Azimute: 139°01', Distância (m): 9,37, Confrontações: CNS: 03.919-8 | Mat. 4007 | Fazenda Camurça; Vértice: AVRH-P-6228, Longitude: -47°26'59,440", Latitude: -19°45'46,717", Altitude (m): 978,525, Vante: AVRH-P-6229, Azimute: 48°06', Distância (m): 7,0, Confrontações: CNS: 03.919-8 | Mat. 4007 | Fazenda Camurça; Vértice: AVRH-P-6229, Longitude: -47°26'59,261", Latitude: -19°45'46,565", Altitude (m): 979,092, Vante: AVRH-P-6230, Azimute: 116°08', Distância (m): 17,38, Confrontações: CNS: 03.919-8 | Mat. 4007 | Fazenda Camurça; Vértice: AVRH-P-6230, Longitude: -47°26'58,725", Latitude: -19°45'46,814", Altitude (m): 987,768, Vante: AVRH-P-6231, Azimute: 83°02', Distância (m): 8,89, Confrontações: CNS: 03.919-8 | Mat. 4007 | Fazenda Camurça; Vértice: AVRH-P-6231, Longitude: -47°26'58,422", Latitude: -19°45'46,779", Altitude (m): 982,193, Vante: AVRH-P-6232, Azimute: 44°20', Distância (m): 15,83, Confrontações: CNS: 03.919-8 | Mat. 4007 | Fazenda Camurça; Vértice: AVRH-P-6232, Longitude: -47°26'58,042", Latitude: -19°45'46,411", Altitude (m): 981,277, Vante: AVRH-P-6233, Azimute: 119°15', Distância (m): 17,12, Confrontações: CNS: 03.919-8 | Mat. 4007 | Fazenda Camurça; Vértice: AVRH-P-6233, Longitude: -47°26'57,529", Latitude: -19°45'46,683", Altitude (m): 986,893, Vante: AVRH-P-6234, Azimute: 51°15', Distância (m): 7,76, Confrontações: CNS: 03.919-8 | Mat. 4007 | Fazenda Camurça; Vértice: AVRH-P-6234, Longitude: -47°26'57,321", Latitude: -19°45'46,525", Altitude (m): 981,466, Vante: AVRH-P-6235, Azimute: 79°48', Distância (m): 9,73, Confrontações: CNS: 03.919-8 | Mat. 4007 | Fazenda Camurça; Vértice: AVRH-P-6235, Longitude: -47°26'56,992", Latitude: -19°45'46,469", Altitude (m): 985,035, Vante: AVRH-P-6236, Azimute: 34°38', Distância (m): 5,12, Confrontações: CNS: 03.919-8 | Mat. 4007 | Fazenda Camurça; Vértice: AVRH-P-6236, Longitude: -47°26'56,892", Latitude: -19°45'46,332", Altitude (m): 982,033, Vante: AVRH-P-6237, Azimute: 100°42', Distância (m): 7,62, Confrontações: CNS: 03.919-8 | Mat. 4007 | Fazenda Camurça; Vértice: AVRH-P-6237, Longitude: -47°26'56,635", Latitude: -19°45'46,378", Altitude (m): 978,754, Vante: AVRH-P-6238, Azimute: 56°42', Distância (m): 16,75, Confrontações: CNS: 03.919-8 | Mat. 4007 | Fazenda Camurça; Vértice: AVRH-P-6238, Longitude: -47°26'56,154", Latitude: -19°45'46,079", Altitude (m): 983,353, Vante: AVRH-P-6239, Azimute: 323°54', Distância (m): 6,62, Confrontações: CNS: 03.919-8 | Mat. 4007 | Fazenda Camurça; Vértice: AVRH-P-6239, Longitude: -47°26'56,288", Latitude: -19°45'45,905", Altitude (m): 982,729, Vante: AVRH-P-6240, Azimute: 48°39', Distância (m): 12,53, Confrontações: CNS: 03.919-8 | Mat. 4007 | Fazenda Camurça; Vértice: AVRH-P-6240, Longitude: -47°26'55,965", Latitude: -19°45'45,636", Altitude (m): 978,383, Vante: AVRH-P-6241, Azimute: 283°52', Distância (m): 7,32, Confrontações: CNS: 03.919-8 | Mat. 4007 | Fazenda Camurça; Vértice: AVRH-P-6241, Longitude: -47°26'56,209", Latitude: -19°45'45,579", Altitude (m): 979,522, Vante: AVRH-P-6242, Azimute: 38°48', Distância (m): 5,25, Confrontações: CNS: 03.919-8 | Mat. 4007 | Fazenda Camurça; Vértice: AVRH-P-6242, Longitude: -47°26'56,096", Latitude: -19°45'45,446", Altitude (m): 980,797, Vante: AVRH-P-6243, Azimute: 98°34', Distância (m): 4,74, Confrontações: CNS: 03.919-8 | Mat. 4007 | Fazenda Camurça; Vértice: AVRH-P-6243, Longitude: -47°26'55,935", Latitude: -19°45'45,469", Altitude (m): 976,766, Vante: AVRH-P-6244, Azimute: 356°34', Distância (m): 5,85, Confrontações: CNS: 03.919-8 | Mat. 4007 | Fazenda Camurça; Vértice: AVRH-P-6244, Longitude: -47°26'55,947", Latitude: -19°45'45,279", Altitude (m): 990,858, Vante: AVRH-P-6245, Azimute: 288°08', Distância (m): 12,74, Confrontações: CNS: 03.919-8 | Mat. 4007 | Fazenda Camurça; Vértice: AVRH-P-6245, Longitude: -47°26'56,363", Latitude: -19°45'45,150", Altitude (m): 979,883, Vante: AVRH-P-6246, Azimute: 62°27', Distância (m): 15,63, Confrontações: CNS: 03.919-8 | Mat. 4007 | Fazenda Camurça; Vértice: AVRH-P-6246, Longitude: -47°26'55,887", Latitude: -19°45'44,915", Altitude (m): 981,388, Vante: AVRH-P-6247, Azimute: 356°00', Distância (m): 5,43, Confrontações: CNS: 03.919-8 | Mat. 4007 | Fazenda Camurça; Vértice: AVRH-P-6247, Longitude: -47°26'55,900", Latitude: -19°45'44,739", Altitude (m): 984,642, Vante: AVRH-P-6248, Azimute: 35°31', Distância (m): 10,77, Confrontações: CNS: 03.919-8 | Mat. 4007 | Fazenda Camurça; Vértice: AVRH-P-6248, Longitude: -47°26'55,685", Latitude: -19°45'44,454", Altitude (m): 979,725, Vante: AVRH-P-6249, Azimute: 98°56', Distância (m): 10,49, Confrontações: CNS: 03.919-8 | Mat. 4007 | Fazenda Camurça; Vértice: AVRH-P-6249, Longitude: -47°26'55,329", Latitude: -19°45'44,507", Altitude (m): 978,248, Vante: AVRH-P-6250, Azimute: 79°36', Distância (m): 7,84, Confrontações: CNS: 03.919-8 | Mat. 4007 | Fazenda Camurça; Vértice: AVRH-P-6250, Longitude: -47°26'55,064", Latitude: -19°45'44,461", Altitude (m): 982,428, Vante: AVRH-P-6251, Azimute: 33°14', Distância (m): 6,22, Confrontações: CNS: 03.919-8 | Mat. 4007 | Fazenda Camurça; Vértice: AVRH-P-6251, Longitude: -47°26'54,947", Latitude: -19°45'44,292", Altitude (m): 984,147, Vante: AVRH-P-6252, Azimute: 164°04', Distância (m): 16,66, Confrontações: CNS: 03.919-8 | Mat. 4007 | Fazenda Camurça; Vértice: AVRH-P-6252, Longitude: -47°26'54,790", Latitude: -19°45'44,813", Altitude (m): 992,218, Vante: AVRH-P-6253, Azimute: 47°17', Distância (m): 3,45, Confrontações: CNS: 03.919-8 | Mat. 4007 | Fazenda Camurça; Vértice: AVRH-P-6253, Longitude: -47°26'54,703", Latitude: -19°45'44,737", Altitude (m): 996,967, Vante: AVRH-P-6254, Azimute: 82°12', Distância (m): 9,52, Confrontações: CNS: 03.919-8 | Mat. 4007 | Fazenda Camurça; Vértice: AVRH-P-6254, Longitude: -47°26'54,379", Latitude: -19°45'44,695", Altitude (m): 979,906, Vante: AVRH-P-6255, Azimute: 54°15', Distância (m): 8,9, Confrontações: CNS: 03.919-8 | Mat. 4007 | Fazenda Camurça; Vértice: AVRH-P-6255, Longitude: -47°26'54,131", Latitude: -19°45'44,526", Altitude (m): 983,571, Vante: AVRH-P-6256, Azimute: 97°38', Distância (m): 5,55, Confrontações: CNS: 03.919-8 | Mat. 4007 | Fazenda Camurça; Vértice: AVRH-P-6256, Longitude: -47°26'53,942", Latitude: -19°45'44,550", Altitude (m): 990,44, Vante: AVRH-P-6257, Azimute: 40°38', Distância (m): 10,01, Confrontações: CNS: 03.919-8 | Mat. 4007 | Fazenda Camurça; Vértice: AVRH-P-6257, Longitude: -47°26'53,718", Latitude: -19°45'44,303", Altitude (m): 994,363, Vante: AVRH-P-6258, Azimute: 02°32', Distância (m): 9,17, Confrontações: CNS: 03.919-8 | Mat. 4007 | Fazenda Camurça; Vértice: AVRH-P-6258, Longitude: -47°26'53,704", Latitude: -19°45'44,005", Altitude (m): 982,476, Vante: AVRH-P-6259, Azimute: 116°00', Distância (m): 7,22, Confrontações: CNS: 03.919-8 | Mat. 4007 | Fazenda Camurça; Vértice: AVRH-P-6259, Longitude: -47°26'53,481", Latitude: -19°45'44,108", Altitude (m): 986,667, Vante: AVRH-P-6260, Azimute: 53°54', Distância (m): 23,86, Confrontações: CNS: 03.919-8 | Mat. 1483; 7954; 9276 | Fazenda São Manoel, Santa Cruz e Camu...; Vértice: AVRH-P-6260, Longitude: -47°26'52,819", Latitude: -19°45'43,651", Altitude (m): 978,116, Vante: AVRH-P-6261, Azimute: 304°33', Distância (m): 23,16, Confrontações: CNS: 03.919-8 | Mat. 1483; 7954; 9276 | Fazenda São Manoel, Santa Cruz e Camu...; Vértice: AVRH-P-6261, Longitude: -47°26'53,474", Latitude: -19°45'43,224", Altitude (m): 991,365, Vante: AVRH-P-6262, Azimute: 00°52', Distância (m): 1,91, Confrontações: CNS: 03.919-8 | Mat. 1483; 7954; 9276 | Fazenda São Manoel, Santa Cruz e Camu...; Vértice: AVRH-P-6262, Longitude: -47°26'53,473", Latitude: -19°45'43,162", Altitude (m): 991,291, Vante: AVRH-P-6263, Azimute: 23°18', Distância (m): 12,73, Confrontações: CNS: 03.919-8 | Mat. 1483; 7954; 9276 | Fazenda São Manoel, Santa Cruz e Camu...; Vértice: AVRH-P-6263, Longitude: -47°26'53,300", Latitude: -19°45'42,782", Altitude (m): 985,034, Vante: AVRH-P-6264, Azimute: 111°03', Distância (m): 5,3, Confrontações: CNS: 03.919-8 | Mat. 1483; 7954; 9276 | Fazenda São Manoel, Santa Cruz e Camu...; Vértice: AVRH-P-6264, Longitude: -47°26'53,130", Latitude: -19°45'42,844", Altitude (m): 987,944, Vante: AVRH-P-6265, Azimute: 118°56', Distância (m): 5,66, Confrontações: CNS: 03.919-8 | Mat. 1483; 7954; 9276 | Fazenda São Manoel, Santa Cruz e Camu...; Vértice: AVRH-P-6265, Longitude: -47°26'52,960", Latitude: -19°45'42,933", Altitude (m): 983,135, Vante: AVRH-P-6266, Azimute: 167°11', Distância (m): 7,35, Confrontações: CNS: 03.919-8 | Mat. 1483; 7954; 9276 | Fazenda São Manoel, Santa Cruz e Camu...; Vértice: AVRH-P-6266, Longitude: -47°26'52,904", Latitude: -19°45'43,166", Altitude (m): 997,333, Vante: AVRH-P-6267, Azimute: 112°58', Distância (m): 7,88, Confrontações: CNS: 03.919-8 | Mat. 1483; 7954; 9276 | Fazenda São Manoel, Santa Cruz e Camu...; Vértice: AVRH-P-6267, Longitude: -47°26'52,655", Latitude: -19°45'43,266", Altitude (m): 978,895, Vante: AVRH-P-6268, Azimute: 21°28', Distância (m): 11,93, Confrontações: CNS: 03.919-8 | Mat. 1483; 7954; 9276 | Fazenda São Manoel, Santa Cruz e Camu...; Vértice: AVRH-P-6268, Longitude: -47°26'52,505", Latitude: -19°45'42,905", Altitude (m): 993,68, Vante: AVRH-P-6269, Azimute: 321°07', Distância (m): 7,19, Confrontações: CNS: 03.919-8 | Mat. 1483; 7954; 9276 | Fazenda São Manoel, Santa Cruz e Camu...; Vértice: AVRH-P-6269, Longitude: -47°26'52,660", Latitude: -19°45'42,723", Altitude (m): 981,212, Vante: AVRH-P-6270, Azimute: 58°45', Distância (m): 13,04, Confrontações: CNS: 03.919-8 | Mat. 1483; 7954; 9276 | Fazenda São Manoel, Santa Cruz e Camu...; Vértice: AVRH-P-6270, Longitude: -47°26'52,277", Latitude: -19°45'42,503", Altitude (m): 986,435, Vante: AVRH-P-6271, Azimute: 39°03', Distância (m): 11,92, Confrontações: CNS: 03.919-8 | Mat. 1483; 7954; 9276 | Fazenda São Manoel, Santa Cruz e Camu...; Vértice: AVRH-P-6271, Longitude: -47°26'52,019", Latitude: -19°45'42,202", Altitude (m): 985,472, Vante: AVRH-P-6272, Azimute: 73°55', Distância (m): 4,33, Confrontações: CNS: 03.919-8 | Mat. 1483; 7954; 9276 | Fazenda São Manoel, Santa Cruz e Camu...; Vértice: AVRH-P-6272, Longitude: -47°26'51,876", Latitude: -19°45'42,163", Altitude (m): 990,725, Vante: AVRH-P-6273, Azimute: 100°31', Distância (m): 4,38, Confrontações: CNS: 03.919-8 | Mat. 1483; 7954; 9276 | Fazenda São Manoel, Santa Cruz e Camu...; Vértice: AVRH-P-6273, Longitude: -47°26'51,728", Latitude: -19°45'42,189", Altitude (m): 990,346, Vante: AVRH-P-6274, Azimute: 358°56', Distância (m): 11,04, Confrontações: CNS: 03.919-8 | Mat. 1483; 7954; 9276 | Fazenda São Manoel, Santa Cruz e Camu...; Vértice: AVRH-P-6274, Longitude: -47°26'51,735", Latitude: -19°45'41,830", Altitude (m): 987,385, Vante: AVRH-P-6275, Azimute: 157°33', Distância (m): 7,85, Confrontações: CNS: 03.919-8 | Mat. 1483; 7954; 9276 | Fazenda São Manoel, Santa Cruz e Camu...; Vértice: AVRH-P-6275, Longitude: -47°26'51,632", Latitude: -19°45'42,066", Altitude (m): 986,532, Vante: AVRH-P-6276, Azimute: 143°50', Distância (m): 11,01, Confrontações: CNS: 03.919-8 | Mat. 1483; 7954; 9276 | Fazenda São Manoel, Santa Cruz e Camu...; Vértice: AVRH-P-6276, Longitude: -47°26'51,409", Latitude: -19°45'42,355", Altitude (m): 982,994, Vante: AVRH-P-6277, Azimute: 27°37', Distância (m): 5,9, Confrontações: CNS: 03.919-8 | Mat. 1483; 7954; 9276 | Fazenda São Manoel, Santa Cruz e Camu...; Vértice: AVRH-P-6277, Longitude: -47°26'51,315", Latitude: -19°45'42,185", Altitude (m): 985,703, Vante: AVRH-P-6278, Azimute: 96°44', Distância (m): 6,27, Confrontações: CNS: 03.919-8 | Mat. 1483; 7954; 9276 | Fazenda São Manoel, Santa Cruz e Camu...; Vértice: AVRH-P-6278, Longitude: -47°26'51,101", Latitude: -19°45'42,209", Altitude (m): 981,663, Vante: AVRH-P-6279, Azimute: 52°34', Distância (m): 9,72, Confrontações: CNS: 03.919-8 | Mat. 1483; 7954; 9276 | Fazenda São Manoel, Santa Cruz e Camu...; Vértice: AVRH-P-6279, Longitude: -47°26'50,836", Latitude: -19°45'42,017", Altitude (m): 984,477, Vante: AVRH-P-6280, Azimute: 96°26', Distância (m): 9,32, Confrontações: CNS: 03.919-8 | Mat. 1483; 7954; 9276 | Fazenda São Manoel, Santa Cruz e Camu...; Vértice: AVRH-P-6280, Longitude: -47°26'50,518", Latitude: -19°45'42,051", Altitude (m): 984,091, Vante: AVRH-P-6281, Azimute: 38°16', Distância (m): 4,23, Confrontações: CNS: 03.919-8 | Mat. 1483; 7954; 9276 | Fazenda São Manoel, Santa Cruz e Camu...; Vértice: AVRH-P-6281, Longitude: -47°26'50,428", Latitude: -19°45'41,943", Altitude (m): 983,241, Vante: AVRH-P-6282, Azimute: 357°17', Distância (m): 4,93, Confrontações: CNS: 03.919-8 | Mat. 1483; 7954; 9276 | Fazenda São Manoel, Santa Cruz e Camu...; Vértice: AVRH-P-6282, Longitude: -47°26'50,436", Latitude: -19°45'41,783", Altitude (m): 995,697, Vante: AVRH-P-6283, Azimute: 47°54', Distância (m): 17,07, Confrontações: CNS: 03.919-8 | Mat. 1483; 7954; 9276 | Fazenda São Manoel, Santa Cruz e Camu...; Vértice: AVRH-P-6283, Longitude: -47°26'50,001", Latitude: -19°45'41,411", Altitude (m): 988,74, Vante: AVRH-P-6284, Azimute: 323°41', Distância (m): 5,11, Confrontações: CNS: 03.919-8 | Mat. 1483; 7954; 9276 | Fazenda São Manoel, Santa Cruz e Camu...; Vértice: AVRH-P-6284, Longitude: -47°26'50,105", Latitude: -19°45'41,277", Altitude (m): 986,325, Vante: AVRH-P-6285, Azimute: 354°23', Distância (m): 13,1, Confrontações: CNS: 03.919-8 | Mat. 1483; 7954; 9276 | Fazenda São Manoel, Santa Cruz e Camu...; Vértice: AVRH-P-6285, Longitude: -47°26'50,149", Latitude: -19°45'40,853", Altitude (m): 986,538, Vante: AVRH-P-6286, Azimute: 66°33', Distância (m): 5,49, Confrontações: CNS: 03.919-8 | Mat. 1483; 7954; 9276 | Fazenda São Manoel, Santa Cruz e Camu...; Vértice: AVRH-P-6286, Longitude: -47°26'49,976", Latitude: -19°45'40,782", Altitude (m): 986,781, Vante: AVRH-P-6287, Azimute: 104°56', Distância (m): 11,81, Confrontações: CNS: 03.919-8 | Mat. 1483; 7954; 9276 | Fazenda São Manoel, Santa Cruz e Camu...; Vértice: AVRH-P-6287, Longitude: -47°26'49,584", Latitude: -19°45'40,881", Altitude (m): 990,661, Vante: AVRH-P-6288, Azimute: 70°32', Distância (m): 8,49, Confrontações: CNS: 03.919-8 | Mat. 1483; 7954; 9276 | Fazenda São Manoel, Santa Cruz e Camu...; Vértice: AVRH-P-6288, Longitude: -47°26'49,309", Latitude: -19°45'40,789", Altitude (m): 989,415, Vante: AVRH-P-6289, Azimute: 125°42', Distância (m): 2,58, Confrontações: CNS: 03.919-8 | Mat. 1483; 7954; 9276 | Fazenda São Manoel, Santa Cruz e Camu...; Vértice: AVRH-P-6289, Longitude: -47°26'49,237", Latitude: -19°45'40,838", Altitude (m): 988,988, Vante: AVRH-P-6290, Azimute: 27°02', Distância (m): 8,84, Confrontações: CNS: 03.919-8 | Mat. 1483; 7954; 9276 | Fazenda São Manoel, Santa Cruz e Camu...; Vértice: AVRH-P-6290, Longitude: -47°26'49,099", Latitude: -19°45'40,582", Altitude (m): 997,419, Vante: AVRH-P-6291, Azimute: 90°53', Distância (m): 7,89, Confrontações: CNS: 03.919-8 | Mat. 1483; 7954; 9276 | Fazenda São Manoel, Santa Cruz e Camu...; Vértice: AVRH-P-6291, Longitude: -47°26'48,828", Latitude: -19°45'40,586", Altitude (m): 989,679, Vante: AVRH-P-6292, Azimute: 85°48', Distância (m): 7,15, Confrontações: CNS: 03.919-8 | Mat. 1483; 7954; 9276 | Fazenda São Manoel, Santa Cruz e Camu...; Vértice: AVRH-P-6292, Longitude: -47°26'48,583", Latitude: -19°45'40,569", Altitude (m): 991,342, Vante: AVRH-P-6293, Azimute: 06°17', Distância (m): 13,27, Confrontações: CNS: 03.919-8 | Mat. 1483; 7954; 9276 | Fazenda São Manoel, Santa Cruz e Camu...; Vértice: AVRH-P-6293, Longitude: -47°26'48,533", Latitude: -19°45'40,140", Altitude (m): 995,492, Vante: AVRH-P-6294, Azimute: 63°53', Distância (m): 5,87, Confrontações: CNS: 03.919-8 | Mat. 1483; 7954; 9276 | Fazenda São Manoel, Santa Cruz e Camu...; Vértice: AVRH-P-6294, Longitude: -47°26'48,352", Latitude: -19°45'40,056", Altitude (m): 994,72, Vante: AVRH-P-6295, Azimute: 19°18', Distância (m): 11,8, Confrontações: CNS: 03.919-8 | Mat. 1483; 7954; 9276 | Fazenda São Manoel, Santa Cruz e Camu...; Vértice: AVRH-P-6295, Longitude: -47°26'48,218", Latitude: -19°45'39,694", Altitude (m): 991,125, Vante: AVRH-P-6296, Azimute: 112°33', Distância (m): 11,22, Confrontações: CNS: 03.919-8 | Mat. 1483; 7954; 9276 | Fazenda São Manoel, Santa Cruz e Camu...; Vértice: AVRH-P-6296, Longitude: -47°26'47,862", Latitude: -19°45'39,834", Altitude (m): 991,338, Vante: AVRH-P-6297, Azimute: 74°13', Distância (m): 17,64, Confrontações: CNS: 03.919-8 | Mat. 1483; 7954; 9276 | Fazenda São Manoel, Santa Cruz e Camu...; Vértice: AVRH-P-6297, Longitude: -47°26'47,279", Latitude: -19°45'39,678", Altitude (m): 991,652, Vante: AVRH-P-6298, Azimute: 108°09', Distância (m): 5,42, Confrontações: CNS: 03.919-8 | Mat. 1483; 7954; 9276 | Fazenda São Manoel, Santa Cruz e Camu...; Vértice: AVRH-P-6298, Longitude: -47°26'47,102", Latitude: -19°45'39,733", Altitude (m): 991,436, Vante: AVRH-P-6299, Azimute: 34°23', Distância (m): 8,61, Confrontações: CNS: 03.919-8 | Mat. 1483; 7954; 9276 | Fazenda São Manoel, Santa Cruz e Camu...; Vértice: AVRH-P-6299, Longitude: -47°26'46,935", Latitude: -19°45'39,502", Altitude (m): 989,788, Vante: AVRH-P-6300, Azimute: 33°54', Distância (m): 15,6, Confrontações: CNS: 03.919-8 | Mat. 1483; 7954; 9276 | Fazenda São Manoel, Santa Cruz e Camu...; Vértice: AVRH-P-6300, Longitude: -47°26'46,636", Latitude: -19°45'39,081", Altitude (m): 995,527, Vante: AVRH-P-6301, Azimute: 93°17', Distância (m): 5,89, Confrontações: CNS: 03.919-8 | Mat. 1483; 7954; 9276 | Fazenda São Manoel, Santa Cruz e Camu...; Vértice: AVRH-P-6301, Longitude: -47°26'46,434", Latitude: -19°45'39,092", Altitude (m): 992,022, Vante: AVRH-P-6302, Azimute: 19°06', Distância (m): 9,96, Confrontações: CNS: 03.919-8 | Mat. 1483; 7954; 9276 | Fazenda São Manoel, Santa Cruz e Camu...; Vértice: AVRH-P-6302, Longitude: -47°26'46,322", Latitude: -19°45'38,786", Altitude (m): 993,179, Vante: AVRH-P-6303, Azimute: 113°39', Distância (m): 2,99, Confrontações: CNS: 03.919-8 | Mat. 1483; 7954; 9276 | Fazenda São Manoel, Santa Cruz e Camu...; Vértice: AVRH-P-6303, Longitude: -47°26'46,228", Latitude: -19°45'38,825", Altitude (m): 999,541, Vante: AVRH-P-6304, Azimute: 121°31', Distância (m): 9,53, Confrontações: CNS: 03.919-8 | Mat. 1483; 7954; 9276 | Fazenda São Manoel, Santa Cruz e Camu...; Vértice: AVRH-P-6304, Longitude: -47°26'45,949", Latitude: -19°45'38,987", Altitude (m): 995,453, Vante: AVRH-P-6305, Azimute: 80°05', Distância (m): 12,5, Confrontações: CNS: 03.919-8 | Mat. 1483; 7954; 9276 | Fazenda São Manoel, Santa Cruz e Camu...; Vértice: AVRH-P-6305, Longitude: -47°26'45,526", Latitude: -19°45'38,917", Altitude (m): 990,535, Vante: AVRH-P-6306, Azimute: 22°38', Distância (m): 10,36, Confrontações: CNS: 03.919-8 | Mat. 1483; 7954; 9276 | Fazenda São Manoel, Santa Cruz e Camu...; Vértice: AVRH-P-6306, Longitude: -47°26'45,389", Latitude: -19°45'38,606", Altitude (m): 996,466, Vante: AVRH-P-6307, Azimute: 132°23', Distância (m): 13,09, Confrontações: CNS: 03.919-8 | Mat. 1483; 7954; 9276 | Fazenda São Manoel, Santa Cruz e Camu...; Vértice: AVRH-P-6307, Longitude: -47°26'45,057", Latitude: -19°45'38,893", Altitude (m): 988,76, Vante: AVRH-P-6308, Azimute: 36°37', Distância (m): 3,56, Confrontações: CNS: 03.919-8 | Mat. 1483; 7954; 9276 | Fazenda São Manoel, Santa Cruz e Camu...; Vértice: AVRH-P-6308, Longitude: -47°26'44,984", Latitude: -19°45'38,800", Altitude (m): 1005,46, Vante: AVRH-P-6309, Azimute: 52°28', Distância (m): 9,14, Confrontações: CNS: 03.919-8 | Mat. 1483; 7954; 9276 | Fazenda São Manoel, Santa Cruz e Camu...; Vértice: AVRH-P-6309, Longitude: -47°26'44,735", Latitude: -19°45'38,619", Altitude (m): 994,758, Vante: AVRH-P-6310, Azimute: 45°04', Distância (m): 7,36, Confrontações: CNS: 03.919-8 | Mat. 1483; 7954; 9276 | Fazenda São Manoel, Santa Cruz e Camu...; Vértice: AVRH-P-6310, Longitude: -47°26'44,556", Latitude: -19°45'38,450", Altitude (m): 994,089, Vante: AVRH-P-6311, Azimute: 66°33', Distância (m): 6,19, Confrontações: CNS: 03.919-8 | Mat. 1483; 7954; 9276 | Fazenda São Manoel, Santa Cruz e Camu...; Vértice: AVRH-P-6311, Longitude: -47°26'44,361", Latitude: -19°45'38,370", Altitude (m): 987,938, Vante: AVRH-P-6312, Azimute: 90°09', Distância (m): 11,33, Confrontações: CNS: 03.919-8 | Mat. 1483; 7954; 9276 | Fazenda São Manoel, Santa Cruz e Camu...; Vértice: AVRH-P-6312, Longitude: -47°26'43,972", Latitude: -19°45'38,371", Altitude (m): 992,329, Vante: AVRH-P-6313, Azimute: 109°35', Distância (m): 11,19, Confrontações: CNS: 03.919-8 | Mat. 1483; 7954; 9276 | Fazenda São Manoel, Santa Cruz e Camu...; Vértice: AVRH-P-6313, Longitude: -47°26'43,610", Latitude: -19°45'38,493", Altitude (m): 994,991, Vante: AVRH-P-6314, Azimute: 103°29', Distância (m): 3,95, Confrontações: CNS: 03.919-8 | Mat. 1483; 7954; 9276 | Fazenda São Manoel, Santa Cruz e Camu...; Vértice: AVRH-P-6314, Longitude: -47°26'43,478", Latitude: -19°45'38,523", Altitude (m): 992,123, Vante: AVRH-P-6315, Azimute: 45°23', Distância (m): 11,17, Confrontações: CNS: 03.919-8 | Mat. 1483; 7954; 9276 | Fazenda São Manoel, Santa Cruz e Camu...; Vértice: AVRH-P-6315, Longitude: -47°26'43,205", Latitude: -19°45'38,268", Altitude (m): 990,212, Vante: AVRH-P-6316, Azimute: 348°48', Distância (m): 8,25, Confrontações: CNS: 03.919-8 | Mat. 1483; 7954; 9276 | Fazenda São Manoel, Santa Cruz e Camu...; Vértice: AVRH-P-6316, Longitude: -47°26'43,260", Latitude: -19°45'38,005", Altitude (m): 995,404, Vante: AVRH-P-6317, Azimute: 66°26', Distância (m): 11,47, Confrontações: CNS: 03.919-8 | Mat. 1483; 7954; 9276 | Fazenda São Manoel, Santa Cruz e Camu...; Vértice: AVRH-P-6317, Longitude: -47°26'42,899", Latitude: -19°45'37,856", Altitude (m): 990,066, Vante: AVRH-P-6318, Azimute: 88°23', Distância (m): 7,72, Confrontações: CNS: 03.919-8 | Mat. 1483; 7954; 9276 | Fazenda São Manoel, Santa Cruz e Camu...; Vértice: AVRH-P-6318, Longitude: -47°26'42,634", Latitude: -19°45'37,849", Altitude (m): 999,729, Vante: AVRH-P-6319, Azimute: 171°30', Distância (m): 7,49, Confrontações: CNS: 03.919-8 | Mat. 1483; 7954; 9276 | Fazenda São Manoel, Santa Cruz e Camu...; Vértice: AVRH-P-6319, Longitude: -47°26'42,596", Latitude: -19°45'38,090", Altitude (m): 990,895, Vante: AVRH-P-6320, Azimute: 49°23', Distância (m): 15,88, Confrontações: CNS: 03.919-8 | Mat. 1483; 7954; 9276 | Fazenda São Manoel, Santa Cruz e Camu...; Vértice: AVRH-P-6320, Longitude: -47°26'42,182", Latitude: -19°45'37,754", Altitude (m): 994,076, Vante: AVRH-P-6321, Azimute: 73°05', Distância (m): 2,01, Confrontações: CNS: 03.919-8 | Mat. 1483; 7954; 9276 | Fazenda São Manoel, Santa Cruz e Camu...; Vértice: AVRH-P-6321, Longitude: -47°26'42,116", Latitude: -19°45'37,735", Altitude (m): 998,217, Vante: AVRH-P-6322, Azimute: 65°28', Distância (m): 12,96, Confrontações: CNS: 03.919-8 | Mat. 1483; 7954; 9276 | Fazenda São Manoel, Santa Cruz e Camu...; Vértice: AVRH-P-6322, Longitude: -47°26'41,711", Latitude: -19°45'37,560", Altitude (m): 994,574, Vante: AVRH-P-6323, Azimute: 61°13', Distância (m): 7,47, Confrontações: CNS: 03.919-8 | Mat. 1483; 7954; 9276 | Fazenda São Manoel, Santa Cruz e Camu...; Vértice: AVRH-P-6323, Longitude: -47°26'41,486", Latitude: -19°45'37,443", Altitude (m): 988,626, Vante: AVRH-P-6324, Azimute: 73°50', Distância (m): 23,77, Confrontações: CNS: 03.919-8 | Mat. 1483; 7954; 9276 | Fazenda São Manoel, Santa Cruz e Camu...; Vértice: AVRH-P-6324, Longitude: -47°26'40,702", Latitude: -19°45'37,228", Altitude (m): 992,582, Vante: AVRH-P-6325, Azimute: 84°22', Distância (m): 16,65, Confrontações: CNS: 03.919-8 | Mat. 1483; 7954; 9276 | Fazenda São Manoel, Santa Cruz e Camu...; Vértice: AVRH-P-6325, Longitude: -47°26'40,133", Latitude: -19°45'37,175", Altitude (m): 992,827, Vante: AVRH-P-6326, Azimute: 63°53', Distância (m): 15,3, Confrontações: CNS: 03.919-8 | Mat. 1483; 7954; 9276 | Fazenda São Manoel, Santa Cruz e Camu...; Vértice: AVRH-P-6326, Longitude: -47°26'39,661", Latitude: -19°45'36,956", Altitude (m): 994,382, Vante: AVRH-P-6327, Azimute: 185°54', Distância (m): 10,73, Confrontações: CNS: 03.919-8 | Mat. 1483; 7954; 9276 | Fazenda São Manoel, Santa Cruz e Camu...; Vértice: AVRH-P-6327, Longitude: -47°26'39,699", Latitude: -19°45'37,303", Altitude (m): 996,17, Vante: AVRH-P-6328, Azimute: 37°15', Distância (m): 11,21, Confrontações: CNS: 03.919-8 | Mat. 1483; 7954; 9276 | Fazenda São Manoel, Santa Cruz e Camu...; Vértice: AVRH-P-6328, Longitude: -47°26'39,466", Latitude: -19°45'37,013", Altitude (m): 993,016, Vante: AVRH-P-6329, Azimute: 73°38', Distância (m): 6,77, Confrontações: CNS: 03.919-8 | Mat. 1483; 7954; 9276 | Fazenda São Manoel, Santa Cruz e Camu...; Vértice: AVRH-P-6329, Longitude: -47°26'39,243", Latitude: -19°45'36,951", Altitude (m): 991,328, Vante: AVRH-P-6330, Azimute: 95°22', Distância (m): 6,55, Confrontações: CNS: 03.919-8 | Mat. 1483; 7954; 9276 | Fazenda São Manoel, Santa Cruz e Camu...; Vértice: AVRH-P-6330, Longitude: -47°26'39,019", Latitude: -19°45'36,971", Altitude (m): 993,836, Vante: AVRH-P-6402, Azimute: 332°43', Distância (m): 1,97, Confrontações: CNS: 03.919-8 | Mat. 1483; 7954; 9276 | Fazenda São Manoel, Santa Cruz e Camu...; Vértice: AVRH-P-6402, Longitude: -47°26'39,050", Latitude: -19°45'36,914", Altitude (m): 1000,56, Vante: AVRH-P-6331, Azimute: 348°24', Distância (m): 7,54, Confrontações: CNS: 03.919-8 | Mat. 1483; 7954; 9276 | Fazenda São Manoel, Santa Cruz e Camu...; Vértice: AVRH-P-6331, Longitude: -47°26'39,102", Latitude: -19°45'36,674", Altitude (m): 997,604, Vante: AVRH-P-6332, Azimute: 100°47', Distância (m): 4,27, Confrontações: CNS: 03.919-8 | Mat. 1483; 7954; 9276 | Fazenda São Manoel, Santa Cruz e Camu...; Vértice: AVRH-P-6332, Longitude: -47°26'38,958", Latitude: -19°45'36,700", Altitude (m): 992,997, Vante: AVRH-P-6333, Azimute: 66°37', Distância (m): 9,45, Confrontações: CNS: 03.919-8 | Mat. 1483; 7954; 9276 | Fazenda São Manoel, Santa Cruz e Camu...; Vértice: AVRH-P-6333, Longitude: -47°26'38,660", Latitude: -19°45'36,578", Altitude (m): 997,172, Vante: AVRH-P-6334, Azimute: 118°39', Distância (m): 3,78, Confrontações: CNS: 03.919-8 | Mat. 1483; 7954; 9276 | Fazenda São Manoel, Santa Cruz e Camu...; Vértice: AVRH-P-6334, Longitude: -47°26'38,546", Latitude: -19°45'36,637", Altitude (m): 996,85, Vante: AVRH-P-6335, Azimute: 155°25', Distância (m): 7,85, Confrontações: CNS: 03.919-8 | Mat. 1483; 7954; 9276 | Fazenda São Manoel, Santa Cruz e Camu...; Vértice: AVRH-P-6335, Longitude: -47°26'38,434", Latitude: -19°45'36,869", Altitude (m): 992,763, Vante: AVRH-P-6336, Azimute: 75°01', Distância (m): 9,64, Confrontações: CNS: 03.919-8 | Mat. 1483; 7954; 9276 | Fazenda São Manoel, Santa Cruz e Camu...; Vértice: AVRH-P-6336, Longitude: -47°26'38,114", Latitude: -19°45'36,788", Altitude (m): 996,893, Vante: AVRH-P-6337, Azimute: 78°10', Distância (m): 6,16, Confrontações: CNS: 03.919-8 | Mat. 1483; 7954; 9276 | Fazenda São Manoel, Santa Cruz e Camu...; Vértice: AVRH-P-6337, Longitude: -47°26'37,907", Latitude: -19°45'36,747", Altitude (m): 993,693, Vante: AVRH-P-6338, Azimute: 100°51', Distância (m): 11,59, Confrontações: CNS: 03.919-8 | Mat. 1483; 7954; 9276 | Fazenda São Manoel, Santa Cruz e Camu...; Vértice: AVRH-P-6338, Longitude: -47°26'37,516", Latitude: -19°45'36,818", Altitude (m): 992,93, Vante: AVRH-P-6339, Azimute: 152°12', Distância (m): 3,37, Confrontações: CNS: 03.919-8 | Mat. 1483; 7954; 9276 | Fazenda São Manoel, Santa Cruz e Camu...; Vértice: AVRH-P-6339, Longitude: -47°26'37,462", Latitude: -19°45'36,915", Altitude (m): 993,134, Vante: AVRH-P-6340, Azimute: 71°12', Distância (m): 5,44, Confrontações: CNS: 03.919-8 | Mat. 1483; 7954; 9276 | Fazenda São Manoel, Santa Cruz e Camu...; Vértice: AVRH-P-6340, Longitude: -47°26'37,285", Latitude: -19°45'36,858", Altitude (m): 994,223, Vante: AVRH-P-6341, Azimute: 95°57', Distância (m): 10,98, Confrontações: CNS: 03.919-8 | Mat. 1483; 7954; 9276 | Fazenda São Manoel, Santa Cruz e Camu...; Vértice: AVRH-P-6341, Longitude: -47°26'36,910", Latitude: -19°45'36,895", Altitude (m): 996,352, Vante: AVRH-P-6342, Azimute: 32°31', Distância (m): 1,68, Confrontações: CNS: 03.919-8 | Mat. 1483; 7954; 9276 | Fazenda São Manoel, Santa Cruz e Camu...; Vértice: AVRH-P-6342, Longitude: -47°26'36,879", Latitude: -19°45'36,849", Altitude (m): 1000,29, Vante: AVRH-P-6343, Azimute: 59°39', Distância (m): 11,51, Confrontações: CNS: 03.919-8 | Mat. 1483; 7954; 9276 | Fazenda São Manoel, Santa Cruz e Camu...; Vértice: AVRH-P-6343, Longitude: -47°26'36,538", Latitude: -19°45'36,660", Altitude (m): 1001,39, Vante: AVRH-P-6344, Azimute: 156°51', Distância (m): 2,74, Confrontações: CNS: 03.919-8 | Mat. 1483; 7954; 9276 | Fazenda São Manoel, Santa Cruz e Camu...; Vértice: AVRH-P-6344, Longitude: -47°26'36,501", Latitude: -19°45'36,742", Altitude (m): 997,336, Vante: AVRH-P-6345, Azimute: 26°56', Distância (m): 5,14, Confrontações: CNS: 03.919-8 | Mat. 1483; 7954; 9276 | Fazenda São Manoel, Santa Cruz e Camu...; Vértice: AVRH-P-6345, Longitude: -47°26'36,421", Latitude: -19°45'36,593", Altitude (m): 990,113, Vante: AVRH-P-6346, Azimute: 130°21', Distância (m): 9,78, Confrontações: CNS: 03.919-8 | Mat. 1483; 7954; 9276 | Fazenda São Manoel, Santa Cruz e Camu...; Vértice: AVRH-P-6346, Longitude: -47°26'36,165", Latitude: -19°45'36,799", Altitude (m): 1003,43, Vante: AVRH-P-6347, Azimute: 62°47', Distância (m): 8,68, Confrontações: CNS: 03.919-8 | Mat. 1483; 7954; 9276 | Fazenda São Manoel, Santa Cruz e Camu...; Vértice: AVRH-P-6347, Longitude: -47°26'35,900", Latitude: -19°45'36,670", Altitude (m): 990,12, Vante: AVRH-P-6348, Azimute: 101°34', Distância (m): 3,98, Confrontações: CNS: 03.919-8 | Mat. 1483; 7954; 9276 | Fazenda São Manoel, Santa Cruz e Camu...; Vértice: AVRH-P-6348, Longitude: -47°26'35,766", Latitude: -19°45'36,696", Altitude (m): 1002,26, Vante: AVRH-P-6349, Azimute: 198°34', Distância (m): 6,49, Confrontações: CNS: 03.919-8 | Mat. 1483; 7954; 9276 | Fazenda São Manoel, Santa Cruz e Camu...; Vértice: AVRH-P-6349, Longitude: -47°26'35,837", Latitude: -19°45'36,896", Altitude (m): 991,361, Vante: AVRH-P-6350, Azimute: 129°47', Distância (m): 5,91, Confrontações: CNS: 03.919-8 | Mat. 1483; 7954; 9276 | Fazenda São Manoel, Santa Cruz e Camu...; Vértice: AVRH-P-6350, Longitude: -47°26'35,681", Latitude: -19°45'37,019", Altitude (m): 996,39, Vante: AVRH-P-6351, Azimute: 78°25', Distância (m): 9,51, Confrontações: CNS: 03.919-8 | Mat. 1483; 7954; 9276 | Fazenda São Manoel, Santa Cruz e Camu...; Vértice: AVRH-P-6351, Longitude: -47°26'35,361", Latitude: -19°45'36,957", Altitude (m): 999,392, Vante: AVRH-P-6352, Azimute: 65°00', Distância (m): 8,22, Confrontações: CNS: 03.919-8 | Mat. 1483; 7954; 9276 | Fazenda São Manoel, Santa Cruz e Camu...; Vértice: AVRH-P-6352, Longitude: -47°26'35,105", Latitude: -19°45'36,844", Altitude (m): 1001,4, Vante: AVRH-P-6353, Azimute: 94°55', Distância (m): 8,59, Confrontações: CNS: 03.919-8 | Mat. 1483; 7954; 9276 | Fazenda São Manoel, Santa Cruz e Camu...; Vértice: AVRH-P-6353, Longitude: -47°26'34,811", Latitude: -19°45'36,868", Altitude (m): 1001,92, Vante: AVRH-P-6354, Azimute: 16°49', Distância (m): 5,43, Confrontações: CNS: 03.919-8 | Mat. 1483; 7954; 9276 | Fazenda São Manoel, Santa Cruz e Camu...; Vértice: AVRH-P-6354, Longitude: -47°26'34,757", Latitude: -19°45'36,699", Altitude (m): 995,396, Vante: AVRH-P-6355, Azimute: 19°10', Distância (m): 3,19, Confrontações: CNS: 03.919-8 | Mat. 1483; 7954; 9276 | Fazenda São Manoel, Santa Cruz e Camu...; Vértice: AVRH-P-6355, Longitude: -47°26'34,721", Latitude: -19°45'36,601", Altitude (m): 998,795, Vante: AVRH-P-6356, Azimute: 326°26', Distância (m): 5,79, Confrontações: CNS: 03.919-8 | Mat. 1483; 7954; 9276 | Fazenda São Manoel, Santa Cruz e Camu...; Vértice: AVRH-P-6356, Longitude: -47°26'34,831", Latitude: -19°45'36,444", Altitude (m): 1000,71, Vante: AVRH-P-6357, Azimute: 108°21', Distância (m): 10,15, Confrontações: CNS: 03.919-8 | Mat. 1483; 7954; 9276 | Fazenda São Manoel, Santa Cruz e Camu...; Vértice: AVRH-P-6357, Longitude: -47°26'34,500", Latitude: -19°45'36,548", Altitude (m): 1008,26, Vante: AVRH-P-6358, Azimute: 46°59', Distância (m): 6,13, Confrontações: CNS: 03.919-8 | Mat. 1483; 7954; 9276 | Fazenda São Manoel, Santa Cruz e Camu...; Vértice: AVRH-P-6358, Longitude: -47°26'34,346", Latitude: -19°45'36,412", Altitude (m): 997,589, Vante: AVRH-P-6359, Azimute: 91°32', Distância (m): 4,6, Confrontações: CNS: 03.919-8 | Mat. 1483; 7954; 9276 | Fazenda São Manoel, Santa Cruz e Camu...; Vértice: AVRH-P-6359, Longitude: -47°26'34,188", Latitude: -19°45'36,416", Altitude (m): 999,298, Vante: AVRH-P-6360, Azimute: 101°53', Distância (m): 11,49, Confrontações: CNS: 03.919-8 | Mat. 1483; 7954; 9276 | Fazenda São Manoel, Santa Cruz e Camu...; Vértice: AVRH-P-6360, Longitude: -47°26'33,802", Latitude: -19°45'36,493", Altitude (m): 1000,34, Vante: AVRH-P-6361, Azimute: 53°00', Distância (m): 7,0, Confrontações: CNS: 03.919-8 | Mat. 1483; 7954; 9276 | Fazenda São Manoel, Santa Cruz e Camu...; Vértice: AVRH-P-6361, Longitude: -47°26'33,610", Latitude: -19°45'36,356", Altitude (m): 995,34, Vante: AVRH-P-6362, Azimute: 121°38', Distância (m): 8,21, Confrontações: CNS: 03.919-8 | Mat. 1483; 7954; 9276 | Fazenda São Manoel, Santa Cruz e Camu...; Vértice: AVRH-P-6362, Longitude: -47°26'33,370", Latitude: -19°45'36,496", Altitude (m): 1003,85, Vante: AVRH-P-6363, Azimute: 23°16', Distância (m): 13,56, Confrontações: CNS: 03.919-8 | Mat. 1483; 7954; 9276 | Fazenda São Manoel, Santa Cruz e Camu...; Vértice: AVRH-P-6363, Longitude: -47°26'33,186", Latitude: -19°45'36,091", Altitude (m): 1005,21, Vante: AVRH-P-6364, Azimute: 132°21', Distância (m): 9,81, Confrontações: CNS: 03.919-8 | Mat. 1483; 7954; 9276 | Fazenda São Manoel, Santa Cruz e Camu...; Vértice: AVRH-P-6364, Longitude: -47°26'32,937", Latitude: -19°45'36,306", Altitude (m): 999,093, Vante: AVRH-P-6365, Azimute: 64°03', Distância (m): 16,45, Confrontações: CNS: 03.919-8 | Mat. 1483; 7954; 9276 | Fazenda São Manoel, Santa Cruz e Camu...; Vértice: AVRH-P-6365, Longitude: -47°26'32,429", Latitude: -19°45'36,072", Altitude (m): 1002,85, Vante: AVRH-P-6366, Azimute: 114°37', Distância (m): 3,4, Confrontações: CNS: 03.919-8 | Mat. 1483; 7954; 9276 | Fazenda São Manoel, Santa Cruz e Camu...; Vértice: AVRH-P-6366, Longitude: -47°26'32,323", Latitude: -19°45'36,118", Altitude (m): 995,437, Vante: AVRH-P-6367, Azimute: 139°45', Distância (m): 6,45, Confrontações: CNS: 03.919-8 | Mat. 1483; 7954; 9276 | Fazenda São Manoel, Santa Cruz e Camu...; Vértice: AVRH-P-6367, Longitude: -47°26'32,180", Latitude: -19°45'36,278", Altitude (m): 1016,08, Vante: AVRH-P-6368, Azimute: 31°07', Distância (m): 6,65, Confrontações: CNS: 03.919-8 | Mat. 1483; 7954; 9276 | Fazenda São Manoel, Santa Cruz e Camu...; Vértice: AVRH-P-6368, Longitude: -47°26'32,062", Latitude: -19°45'36,093", Altitude (m): 1002,67, Vante: AVRH-P-6369, Azimute: 43°16', Distância (m): 7,73, Confrontações: CNS: 03.919-8 | Mat. 1483; 7954; 9276 | Fazenda São Manoel, Santa Cruz e Camu...; Vértice: AVRH-P-6369, Longitude: -47°26'31,880", Latitude: -19°45'35,910", Altitude (m): 1006,17, Vante: AVRH-P-6370, Azimute: 133°46', Distância (m): 9,11, Confrontações: CNS: 03.919-8 | Mat. 1483; 7954; 9276 | Fazenda São Manoel, Santa Cruz e Camu...; Vértice: AVRH-P-6370, Longitude: -47°26'31,654", Latitude: -19°45'36,115", Altitude (m): 998,77, Vante: AVRH-P-6371, Azimute: 105°13', Distância (m): 6,91, Confrontações: CNS: 03.919-8 | Mat. 1483; 7954; 9276 | Fazenda São Manoel, Santa Cruz e Camu...; Vértice: AVRH-P-6371, Longitude: -47°26'31,425", Latitude: -19°45'36,174", Altitude (m): 998,887, Vante: AVRH-P-6372, Azimute: 104°34', Distância (m): 7,82, Confrontações: CNS: 03.919-8 | Mat. 1483; 7954; 9276 | Fazenda São Manoel, Santa Cruz e Camu...; Vértice: AVRH-P-6372, Longitude: -47°26'31,165", Latitude: -19°45'36,238", Altitude (m): 1002,74, Vante: AVRH-P-6373, Azimute: 174°20', Distância (m): 4,14, Confrontações: CNS: 03.919-8 | Mat. 1483; 7954; 9276 | Fazenda São Manoel, Santa Cruz e Camu...; Vértice: AVRH-P-6373, Longitude: -47°26'31,151", Latitude: -19°45'36,372", Altitude (m): 1000,94, Vante: AVRH-P-6374, Azimute: 122°54', Distância (m): 8,15, Confrontações: CNS: 03.919-8 | Mat. 1483; 7954; 9276 | Fazenda São Manoel, Santa Cruz e Camu...; Vértice: AVRH-P-6374, Longitude: -47°26'30,916", Latitude: -19°45'36,516", Altitude (m): 1003,34, Vante: AVRH-P-6375, Azimute: 44°08', Distância (m): 8,57, Confrontações: CNS: 03.919-8 | Mat. 1483; 7954; 9276 | Fazenda São Manoel, Santa Cruz e Camu...; Vértice: AVRH-P-6375, Longitude: -47°26'30,711", Latitude: -19°45'36,316", Altitude (m): 1001,98, Vante: AVRH-P-6376, Azimute: 101°00', Distância (m): 3,38, Confrontações: CNS: 03.919-8 | Mat. 1483; 7954; 9276 | Fazenda São Manoel, Santa Cruz e Camu...; Vértice: AVRH-P-6376, Longitude: -47°26'30,597", Latitude: -19°45'36,337", Altitude (m): 1000,34, Vante: AVRH-P-6377, Azimute: 44°33', Distância (m): 7,51, Confrontações: CNS: 03.919-8 | Mat. 1483; 7954; 9276 | Fazenda São Manoel, Santa Cruz e Camu...; Vértice: AVRH-P-6377, Longitude: -47°26'30,416", Latitude: -19°45'36,163", Altitude (m): 999,784, Vante: AVRH-P-6378, Azimute: 100°35', Distância (m): 7,7, Confrontações: CNS: 03.919-8 | Mat. 1483; 7954; 9276 | Fazenda São Manoel, Santa Cruz e Camu...; Vértice: AVRH-P-6378, Longitude: -47°26'30,156", Latitude: -19°45'36,209", Altitude (m): 999,139, Vante: AVRH-P-6379, Azimute: 26°00', Distância (m): 4,38, Confrontações: CNS: 03.919-8 | Mat. 1483; 7954; 9276 | Fazenda São Manoel, Santa Cruz e Camu...; Vértice: AVRH-P-6379, Longitude: -47°26'30,090", Latitude: -19°45'36,081", Altitude (m): 1001,81, Vante: AVRH-P-6380, Azimute: 63°25', Distância (m): 3,71, Confrontações: CNS: 03.919-8 | Mat. 1483; 7954; 9276 | Fazenda São Manoel, Santa Cruz e Camu...; Vértice: AVRH-P-6380, Longitude: -47°26'29,976", Latitude: -19°45'36,027", Altitude (m): 1004,97, Vante: AVRH-P-6381, Azimute: 85°06', Distância (m): 3,97, Confrontações: CNS: 03.919-8 | Mat. 1483; 7954; 9276 | Fazenda São Manoel, Santa Cruz e Camu...; Vértice: AVRH-P-6381, Longitude: -47°26'29,840", Latitude: -19°45'36,016", Altitude (m): 1006,95, Vante: AVRH-P-6382, Azimute: 76°42', Distância (m): 4,55, Confrontações: CNS: 03.919-8 | Mat. 1483; 7954; 9276 | Fazenda São Manoel, Santa Cruz e Camu...; Vértice: AVRH-P-6382, Longitude: -47°26'29,688", Latitude: -19°45'35,982", Altitude (m): 996,745, Vante: AVRH-P-6383, Azimute: 99°37', Distância (m): 9,57, Confrontações: CNS: 03.919-8 | Mat. 1483; 7954; 9276 | Fazenda São Manoel, Santa Cruz e Camu...; Vértice: AVRH-P-6383, Longitude: -47°26'29,364", Latitude: -19°45'36,034", Altitude (m): 999,631, Vante: AVRH-P-6384, Azimute: 142°46', Distância (m): 3,13, Confrontações: CNS: 03.919-8 | Mat. 1483; 7954; 9276 | Fazenda São Manoel, Santa Cruz e Camu...; Vértice: AVRH-P-6384, Longitude: -47°26'29,299", Latitude: -19°45'36,115", Altitude (m): 999,871, Vante: AVRH-P-6385, Azimute: 91°42', Distância (m): 6,17, Confrontações: CNS: 03.919-8 | Mat. 1483; 7954; 9276 | Fazenda São Manoel, Santa Cruz e Camu...; Vértice: AVRH-P-6385, Longitude: -47°26'29,087", Latitude: -19°45'36,121", Altitude (m): 1003,09, Vante: AVRH-P-6386, Azimute: 198°30', Distância (m): 3,21, Confrontações: CNS: 03.919-8 | Mat. 1483; 7954; 9276 | Fazenda São Manoel, Santa Cruz e Camu...; Vértice: AVRH-P-6386, Longitude: -47°26'29,122", Latitude: -19°45'36,220", Altitude (m): 1001,52, Vante: AVRH-P-6387, Azimute: 88°55', Distância (m): 9,9, Confrontações: CNS: 03.919-8 | Mat. 1483; 7954; 9276 | Fazenda São Manoel, Santa Cruz e Camu...; Vértice: AVRH-P-6387, Longitude: -47°26'28,782", Latitude: -19°45'36,214", Altitude (m): 996,983, Vante: AVRH-P-6388, Azimute: 66°47', Distância (m): 4,21, Confrontações: CNS: 03.919-8 | Mat. 1483; 7954; 9276 | Fazenda São Manoel, Santa Cruz e Camu...; Vértice: AVRH-P-6388, Longitude: -47°26'28,649", Latitude: -19°45'36,160", Altitude (m): 1004,12, Vante: AVRH-P-6389, Azimute: 359°16', Distância (m): 9,23, Confrontações: CNS: 03.919-8 | Mat. 1483; 7954; 9276 | Fazenda São Manoel, Santa Cruz e Camu...; Vértice: AVRH-P-6389, Longitude: -47°26'28,653", Latitude: -19°45'35,860", Altitude (m): 1003,62, Vante: AVRH-P-6390, Azimute: 109°10', Distância (m): 2,53, Confrontações: CNS: 03.919-8 | Mat. 1483; 7954; 9276 | Fazenda São Manoel, Santa Cruz e Camu...; Vértice: AVRH-P-6390, Longitude: -47°26'28,571", Latitude: -19°45'35,887", Altitude (m): 1004,98, Vante: AVRH-P-6391, Azimute: 28°54', Distância (m): 4,64, Confrontações: CNS: 03.919-8 | Mat. 1483; 7954; 9276 | Fazenda São Manoel, Santa Cruz e Camu...; Vértice: AVRH-P-6391, Longitude: -47°26'28,494", Latitude: -19°45'35,755", Altitude (m): 999,517, Vante: AVRH-P-6392, Azimute: 62°03', Distância (m): 7,88, Confrontações: CNS: 03.919-8 | Mat. 1483; 7954; 9276 | Fazenda São Manoel, Santa Cruz e Camu...; Vértice: AVRH-P-6392, Longitude: -47°26'28,255", Latitude: -19°45'35,635", Altitude (m): 1005,46, Vante: AVRH-P-6393, Azimute: 55°06', Distância (m): 10,86, Confrontações: CNS: 03.919-8 | Mat. 1483; 7954; 9276 | Fazenda São Manoel, Santa Cruz e Camu...; Vértice: AVRH-P-6393, Longitude: -47°26'27,949", Latitude: -19°45'35,433", Altitude (m): 1002,42, Vante: AVRH-P-6394, Azimute: 92°49', Distância (m): 9,36, Confrontações: CNS: 03.919-8 | Mat. 1483; 7954; 9276 | Fazenda São Manoel, Santa Cruz e Camu...; Vértice: AVRH-P-6394, Longitude: -47°26'27,628", Latitude: -19°45'35,448", Altitude (m): 1004,62, Vante: AVRH-P-6395, Azimute: 80°18', Distância (m): 6,76, Confrontações: CNS: 03.919-8 | Mat. 1483; 7954; 9276 | Fazenda São Manoel, Santa Cruz e Camu...; Vértice: AVRH-P-6395, Longitude: -47°26'27,399", Latitude: -19°45'35,411", Altitude (m): 1000,29, Vante: AVRH-P-6396, Azimute: 85°47', Distância (m): 26,36, Confrontações: CNS: 03.919-8 | Mat. 1483; 7954; 9276 | Fazenda São Manoel, Santa Cruz e Camu...; Vértice: AVRH-P-6396, Longitude: -47°26'26,496", Latitude: -19°45'35,348", Altitude (m): 1001,96, Vante: AVRH-P-6397, Azimute: 77°31', Distância (m): 10,82, Confrontações: CNS: 03.919-8 | Mat. 1483; 7954; 9276 | Fazenda São Manoel, Santa Cruz e Camu...;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